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70"/>
        <w:gridCol w:w="5269"/>
      </w:tblGrid>
      <w:tr>
        <w:trPr/>
        <w:tc>
          <w:tcPr>
            <w:tcW w:w="5270" w:type="dxa"/>
            <w:tcBorders/>
          </w:tcPr>
          <w:p>
            <w:pPr>
              <w:pStyle w:val="1"/>
              <w:widowControl w:val="false"/>
              <w:spacing w:before="0" w:after="0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Кушаков Дмитрий Владимирович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</w:r>
          </w:p>
          <w:p>
            <w:pPr>
              <w:pStyle w:val="3"/>
              <w:widowControl w:val="false"/>
              <w:rPr>
                <w:lang w:val="ru-RU"/>
              </w:rPr>
            </w:pPr>
            <w:r>
              <w:rPr>
                <w:lang w:val="en-US"/>
              </w:rPr>
              <w:t xml:space="preserve">Junior </w:t>
            </w:r>
            <w:r>
              <w:rPr/>
              <w:t>Frontend</w:t>
            </w:r>
            <w:r>
              <w:rPr>
                <w:lang w:val="ru-RU"/>
              </w:rPr>
              <w:t>-разработчик</w:t>
            </w:r>
          </w:p>
          <w:tbl>
            <w:tblPr>
              <w:tblW w:w="453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649"/>
              <w:gridCol w:w="2880"/>
            </w:tblGrid>
            <w:tr>
              <w:trPr/>
              <w:tc>
                <w:tcPr>
                  <w:tcW w:w="1649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Зарплата:</w:t>
                  </w:r>
                </w:p>
              </w:tc>
              <w:tc>
                <w:tcPr>
                  <w:tcW w:w="2880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0 RUB</w:t>
                  </w:r>
                </w:p>
              </w:tc>
            </w:tr>
            <w:tr>
              <w:trPr/>
              <w:tc>
                <w:tcPr>
                  <w:tcW w:w="1649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Телефон:</w:t>
                  </w:r>
                </w:p>
              </w:tc>
              <w:tc>
                <w:tcPr>
                  <w:tcW w:w="2880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lang w:val="ru-RU"/>
                    </w:rPr>
                  </w:pPr>
                  <w:r>
                    <w:rPr/>
                    <w:t>+79</w:t>
                  </w:r>
                  <w:r>
                    <w:rPr>
                      <w:lang w:val="ru-RU"/>
                    </w:rPr>
                    <w:t>177023760</w:t>
                  </w:r>
                </w:p>
              </w:tc>
            </w:tr>
            <w:tr>
              <w:trPr/>
              <w:tc>
                <w:tcPr>
                  <w:tcW w:w="1649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Эл. почта:</w:t>
                  </w:r>
                </w:p>
              </w:tc>
              <w:tc>
                <w:tcPr>
                  <w:tcW w:w="2880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dimakushakov@mail.ru</w:t>
                  </w:r>
                </w:p>
              </w:tc>
            </w:tr>
            <w:tr>
              <w:trPr/>
              <w:tc>
                <w:tcPr>
                  <w:tcW w:w="1649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Возраст:</w:t>
                  </w:r>
                </w:p>
              </w:tc>
              <w:tc>
                <w:tcPr>
                  <w:tcW w:w="2880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17 лет</w:t>
                  </w:r>
                </w:p>
              </w:tc>
            </w:tr>
            <w:tr>
              <w:trPr/>
              <w:tc>
                <w:tcPr>
                  <w:tcW w:w="1649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Дата рождения:</w:t>
                  </w:r>
                </w:p>
              </w:tc>
              <w:tc>
                <w:tcPr>
                  <w:tcW w:w="2880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 xml:space="preserve">22 </w:t>
                  </w:r>
                  <w:r>
                    <w:rPr>
                      <w:lang w:val="ru-RU"/>
                    </w:rPr>
                    <w:t>апреля 2006 года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269" w:type="dxa"/>
            <w:tcBorders/>
          </w:tcPr>
          <w:p>
            <w:pPr>
              <w:pStyle w:val="Normal"/>
              <w:widowControl w:val="false"/>
              <w:spacing w:before="0" w:after="200"/>
              <w:jc w:val="right"/>
              <w:rPr/>
            </w:pPr>
            <w:r>
              <w:rPr/>
              <w:drawing>
                <wp:inline distT="0" distB="0" distL="0" distR="0">
                  <wp:extent cx="1080135" cy="1080135"/>
                  <wp:effectExtent l="0" t="0" r="0" b="0"/>
                  <wp:docPr id="1" name="Picture 1" descr="Голова с шестеренк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Голова с шестеренкам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lang w:val="ru-RU"/>
        </w:rPr>
      </w:pPr>
      <w:r>
        <w:rPr>
          <w:lang w:val="ru-RU"/>
        </w:rPr>
        <w:t>Желаемая должность</w:t>
      </w:r>
    </w:p>
    <w:p>
      <w:pPr>
        <w:pStyle w:val="3"/>
        <w:rPr>
          <w:lang w:val="ru-RU"/>
        </w:rPr>
      </w:pPr>
      <w:r>
        <w:rPr>
          <w:lang w:val="en-US"/>
        </w:rPr>
        <w:t xml:space="preserve">Junior </w:t>
      </w:r>
      <w:r>
        <w:rPr/>
        <w:t>Frontend</w:t>
      </w:r>
      <w:r>
        <w:rPr>
          <w:lang w:val="ru-RU"/>
        </w:rPr>
        <w:t>-разработчик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bookmarkStart w:id="0" w:name="_GoBack"/>
      <w:bookmarkEnd w:id="0"/>
      <w:r>
        <w:rPr>
          <w:b/>
          <w:lang w:val="en-US"/>
        </w:rPr>
        <w:t>17</w:t>
      </w:r>
      <w:r>
        <w:rPr>
          <w:b/>
          <w:lang w:val="ru-RU"/>
        </w:rPr>
        <w:t>лет</w:t>
      </w:r>
      <w:r>
        <w:rPr>
          <w:lang w:val="ru-RU"/>
        </w:rPr>
        <w:t xml:space="preserve"> (</w:t>
      </w:r>
      <w:r>
        <w:rPr>
          <w:rFonts w:eastAsia="ＭＳ 明朝" w:cs=""/>
          <w:color w:val="000000"/>
          <w:kern w:val="0"/>
          <w:sz w:val="22"/>
          <w:szCs w:val="22"/>
          <w:lang w:val="en-US" w:eastAsia="en-US" w:bidi="ar-SA"/>
        </w:rPr>
        <w:t>22</w:t>
      </w: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 xml:space="preserve"> апреля 2006 года</w:t>
      </w:r>
      <w:r>
        <w:rPr>
          <w:lang w:val="ru-RU"/>
        </w:rPr>
        <w:t>) мужской пол</w:t>
      </w:r>
    </w:p>
    <w:p>
      <w:pPr>
        <w:pStyle w:val="Normal"/>
        <w:rPr>
          <w:lang w:val="ru-RU"/>
        </w:rPr>
      </w:pPr>
      <w:r>
        <w:rPr>
          <w:rFonts w:eastAsia="ＭＳ 明朝" w:cs=""/>
          <w:b/>
          <w:color w:val="000000"/>
          <w:kern w:val="0"/>
          <w:sz w:val="22"/>
          <w:szCs w:val="22"/>
          <w:lang w:val="ru-RU" w:eastAsia="en-US" w:bidi="ar-SA"/>
        </w:rPr>
        <w:t>Йошкар - Ола</w:t>
      </w:r>
    </w:p>
    <w:p>
      <w:pPr>
        <w:pStyle w:val="5"/>
        <w:rPr>
          <w:lang w:val="ru-RU"/>
        </w:rPr>
      </w:pPr>
      <w:r>
        <w:rPr>
          <w:lang w:val="ru-RU"/>
        </w:rPr>
        <w:t>Профессиональный опыт</w:t>
      </w:r>
    </w:p>
    <w:p>
      <w:pPr>
        <w:pStyle w:val="Normal"/>
        <w:spacing w:before="0" w:after="283"/>
        <w:ind w:left="283" w:hanging="0"/>
        <w:rPr/>
      </w:pPr>
      <w:r>
        <w:rPr/>
        <w:br/>
      </w:r>
      <w:r>
        <w:rPr>
          <w:lang w:val="ru-RU"/>
        </w:rPr>
        <w:t>Нету</w:t>
      </w:r>
    </w:p>
    <w:p>
      <w:pPr>
        <w:pStyle w:val="3"/>
        <w:rPr/>
      </w:pPr>
      <w:r>
        <w:rPr/>
        <w:t>Ключевые навыки</w:t>
      </w:r>
    </w:p>
    <w:p>
      <w:pPr>
        <w:pStyle w:val="Normal"/>
        <w:rPr/>
      </w:pPr>
      <w:r>
        <w:rPr/>
        <w:t>CSS-in-JS, Semantic-UI, Material-Ui, Bootstrap,</w:t>
      </w:r>
      <w:r>
        <w:rPr>
          <w:lang w:val="en-US"/>
        </w:rPr>
        <w:t xml:space="preserve"> </w:t>
      </w:r>
      <w:r>
        <w:rPr>
          <w:lang w:val="ru-RU"/>
        </w:rPr>
        <w:t>Tailwin</w:t>
      </w:r>
      <w:r>
        <w:rPr>
          <w:lang w:val="en-US"/>
        </w:rPr>
        <w:t xml:space="preserve">d, </w:t>
      </w:r>
      <w:r>
        <w:rPr/>
        <w:t>Webpack, React, Socket.io, Vite, Gulp, Redux, Node.js</w:t>
      </w:r>
    </w:p>
    <w:p>
      <w:pPr>
        <w:pStyle w:val="3"/>
        <w:rPr>
          <w:lang w:val="ru-RU"/>
        </w:rPr>
      </w:pPr>
      <w:r>
        <w:rPr>
          <w:lang w:val="ru-RU"/>
        </w:rPr>
        <w:t>О себе</w:t>
      </w:r>
    </w:p>
    <w:p>
      <w:pPr>
        <w:pStyle w:val="Normal"/>
        <w:rPr>
          <w:lang w:val="ru-RU"/>
        </w:rPr>
      </w:pPr>
      <w:r>
        <w:rPr>
          <w:lang w:val="ru-RU"/>
        </w:rPr>
        <w:t>Технологии:</w:t>
        <w:br/>
        <w:t xml:space="preserve">• </w:t>
      </w: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 xml:space="preserve">Могу работать с </w:t>
      </w:r>
      <w:r>
        <w:rPr>
          <w:rFonts w:eastAsia="ＭＳ 明朝" w:cs=""/>
          <w:color w:val="000000"/>
          <w:kern w:val="0"/>
          <w:sz w:val="22"/>
          <w:szCs w:val="22"/>
          <w:lang w:val="en-US" w:eastAsia="en-US" w:bidi="ar-SA"/>
        </w:rPr>
        <w:t xml:space="preserve">Git </w:t>
      </w: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и системами веток</w:t>
      </w:r>
      <w:r>
        <w:rPr>
          <w:lang w:val="ru-RU"/>
        </w:rPr>
        <w:br/>
        <w:t xml:space="preserve">• Следую последним стандартам: </w:t>
      </w:r>
      <w:r>
        <w:rPr/>
        <w:t>HTML</w:t>
      </w:r>
      <w:r>
        <w:rPr>
          <w:lang w:val="ru-RU"/>
        </w:rPr>
        <w:t xml:space="preserve">5, </w:t>
      </w:r>
      <w:r>
        <w:rPr/>
        <w:t>CSS</w:t>
      </w:r>
      <w:r>
        <w:rPr>
          <w:lang w:val="ru-RU"/>
        </w:rPr>
        <w:t xml:space="preserve">3, </w:t>
      </w:r>
      <w:r>
        <w:rPr/>
        <w:t>ES</w:t>
      </w:r>
      <w:r>
        <w:rPr>
          <w:lang w:val="ru-RU"/>
        </w:rPr>
        <w:t>2015+</w:t>
        <w:br/>
        <w:t xml:space="preserve">• Умею верстать с нуля, с </w:t>
      </w:r>
      <w:r>
        <w:rPr/>
        <w:t>Bootstrap / Tailwind</w:t>
      </w:r>
      <w:r>
        <w:rPr>
          <w:lang w:val="ru-RU"/>
        </w:rPr>
        <w:t xml:space="preserve">, </w:t>
      </w:r>
      <w:r>
        <w:rPr/>
        <w:t>Semantic</w:t>
      </w:r>
      <w:r>
        <w:rPr>
          <w:lang w:val="ru-RU"/>
        </w:rPr>
        <w:t xml:space="preserve"> </w:t>
      </w:r>
      <w:r>
        <w:rPr/>
        <w:t>UI</w:t>
      </w:r>
      <w:r>
        <w:rPr>
          <w:lang w:val="ru-RU"/>
        </w:rPr>
        <w:t xml:space="preserve"> или </w:t>
      </w:r>
      <w:r>
        <w:rPr/>
        <w:t>Material</w:t>
      </w:r>
      <w:r>
        <w:rPr>
          <w:lang w:val="ru-RU"/>
        </w:rPr>
        <w:t xml:space="preserve"> </w:t>
      </w:r>
      <w:r>
        <w:rPr/>
        <w:t>UI</w:t>
      </w:r>
      <w:r>
        <w:rPr>
          <w:lang w:val="ru-RU"/>
        </w:rPr>
        <w:t xml:space="preserve">; на </w:t>
      </w:r>
      <w:r>
        <w:rPr/>
        <w:t>JSX</w:t>
      </w:r>
      <w:r>
        <w:rPr>
          <w:lang w:val="ru-RU"/>
        </w:rPr>
        <w:t>;</w:t>
        <w:br/>
        <w:t xml:space="preserve">• Люблю адаптивную вёрстку и </w:t>
      </w:r>
      <w:r>
        <w:rPr/>
        <w:t>PixelPerfect</w:t>
      </w:r>
      <w:r>
        <w:rPr>
          <w:lang w:val="ru-RU"/>
        </w:rPr>
        <w:br/>
        <w:br/>
        <w:t>О себе</w:t>
        <w:br/>
        <w:t xml:space="preserve">• Углубляюсь в изучении тестирования приложений на </w:t>
      </w:r>
      <w:r>
        <w:rPr/>
        <w:t>Jest</w:t>
      </w:r>
      <w:r>
        <w:rPr>
          <w:lang w:val="ru-RU"/>
        </w:rPr>
        <w:t xml:space="preserve"> и типизации на </w:t>
      </w:r>
      <w:r>
        <w:rPr/>
        <w:t>Typescript</w:t>
      </w:r>
      <w:r>
        <w:rPr>
          <w:lang w:val="ru-RU"/>
        </w:rPr>
        <w:t>.</w:t>
        <w:br/>
        <w:t>• Учу и практикую английский.</w:t>
        <w:br/>
        <w:t>• Стараюсь много читать и изучать много нового.</w:t>
      </w:r>
    </w:p>
    <w:p>
      <w:pPr>
        <w:pStyle w:val="Normal"/>
        <w:spacing w:lineRule="auto" w:line="276"/>
        <w:rPr/>
      </w:pPr>
      <w:r>
        <w:rPr>
          <w:lang w:val="ru-RU"/>
        </w:rPr>
        <w:t xml:space="preserve">• </w:t>
      </w:r>
      <w:r>
        <w:rPr>
          <w:lang w:val="ru-RU"/>
        </w:rPr>
        <w:t>Быстро учусь, и делаю это самостоятельно с помощью интернета.</w:t>
      </w:r>
    </w:p>
    <w:p>
      <w:pPr>
        <w:pStyle w:val="Normal"/>
        <w:spacing w:lineRule="auto" w:line="276"/>
        <w:rPr/>
      </w:pPr>
      <w:r>
        <w:rPr>
          <w:lang w:val="ru-RU"/>
        </w:rPr>
        <w:t xml:space="preserve">• </w:t>
      </w:r>
      <w:r>
        <w:rPr>
          <w:lang w:val="ru-RU"/>
        </w:rPr>
        <w:t>Стараюсь много читать и изучать много нового.</w:t>
      </w:r>
    </w:p>
    <w:p>
      <w:pPr>
        <w:pStyle w:val="Normal"/>
        <w:spacing w:lineRule="auto" w:line="276"/>
        <w:rPr/>
      </w:pPr>
      <w:r>
        <w:rPr>
          <w:lang w:val="ru-RU"/>
        </w:rPr>
        <w:t xml:space="preserve">Имеется </w:t>
      </w:r>
      <w:r>
        <w:rPr>
          <w:lang w:val="ru-RU"/>
        </w:rPr>
        <w:t xml:space="preserve">сайт </w:t>
      </w:r>
      <w:r>
        <w:rPr>
          <w:b/>
          <w:bCs/>
          <w:lang w:val="ru-RU"/>
        </w:rPr>
        <w:t xml:space="preserve">обо мне </w:t>
      </w:r>
      <w:r>
        <w:rPr>
          <w:b w:val="false"/>
          <w:bCs w:val="false"/>
          <w:lang w:val="ru-RU"/>
        </w:rPr>
        <w:t xml:space="preserve">- </w:t>
      </w:r>
      <w:hyperlink r:id="rId3" w:tgtFrame="_blank">
        <w:r>
          <w:rPr>
            <w:b w:val="false"/>
            <w:bCs w:val="false"/>
            <w:lang w:val="ru-RU"/>
          </w:rPr>
          <w:t>https://imaginative-boba-259dd5.netlify.app</w:t>
        </w:r>
      </w:hyperlink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5"/>
        <w:rPr>
          <w:lang w:val="ru-RU"/>
        </w:rPr>
      </w:pPr>
      <w:r>
        <w:rPr>
          <w:lang w:val="ru-RU"/>
        </w:rPr>
        <w:t>Образование</w:t>
      </w:r>
    </w:p>
    <w:p>
      <w:pPr>
        <w:pStyle w:val="3"/>
        <w:rPr>
          <w:rFonts w:ascii="Arial" w:hAnsi="Arial" w:eastAsia="ＭＳ 明朝" w:cs=""/>
          <w:b/>
          <w:b/>
          <w:bCs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b/>
          <w:bCs/>
          <w:color w:val="000000"/>
          <w:kern w:val="0"/>
          <w:sz w:val="22"/>
          <w:szCs w:val="22"/>
          <w:lang w:val="ru-RU" w:eastAsia="en-US" w:bidi="ar-SA"/>
        </w:rPr>
        <w:t xml:space="preserve">Среднее профессиональное </w:t>
      </w:r>
    </w:p>
    <w:p>
      <w:pPr>
        <w:pStyle w:val="4"/>
        <w:rPr>
          <w:rFonts w:ascii="Calibri" w:hAnsi="Calibri" w:eastAsia="" w:cs="" w:asciiTheme="majorHAnsi" w:cstheme="majorBidi" w:eastAsiaTheme="majorEastAsia" w:hAnsiTheme="majorHAnsi"/>
          <w:b/>
          <w:b/>
          <w:bCs/>
          <w:i/>
          <w:i/>
          <w:iCs/>
          <w:color w:val="4F81BD" w:themeColor="accent1"/>
          <w:kern w:val="0"/>
          <w:sz w:val="22"/>
          <w:szCs w:val="22"/>
          <w:lang w:val="ru-RU" w:eastAsia="en-US" w:bidi="ar-SA"/>
        </w:rPr>
      </w:pPr>
      <w:r>
        <w:rPr>
          <w:rFonts w:eastAsia="" w:cs="" w:cstheme="majorBidi" w:eastAsiaTheme="majorEastAsia"/>
          <w:b/>
          <w:bCs/>
          <w:i/>
          <w:iCs/>
          <w:color w:val="4F81BD" w:themeColor="accent1"/>
          <w:kern w:val="0"/>
          <w:sz w:val="22"/>
          <w:szCs w:val="22"/>
          <w:lang w:val="ru-RU" w:eastAsia="en-US" w:bidi="ar-SA"/>
        </w:rPr>
        <w:t>Высший колледж ПГТУ Политехник</w:t>
      </w:r>
    </w:p>
    <w:p>
      <w:pPr>
        <w:pStyle w:val="Normal"/>
        <w:rPr>
          <w:lang w:val="ru-RU"/>
        </w:rPr>
      </w:pP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Инфокоммуникационные сети и системы связи</w:t>
        <w:br/>
        <w:t>2022 — 2027 года</w:t>
      </w:r>
    </w:p>
    <w:p>
      <w:pPr>
        <w:pStyle w:val="3"/>
        <w:rPr>
          <w:lang w:val="ru-RU"/>
        </w:rPr>
      </w:pPr>
      <w:r>
        <w:rPr>
          <w:lang w:val="ru-RU"/>
        </w:rPr>
        <w:t>Знание языков</w:t>
      </w:r>
    </w:p>
    <w:p>
      <w:pPr>
        <w:pStyle w:val="Normal"/>
        <w:rPr>
          <w:lang w:val="ru-RU"/>
        </w:rPr>
      </w:pPr>
      <w:r>
        <w:rPr>
          <w:lang w:val="ru-RU"/>
        </w:rPr>
        <w:t>Русский — Родной</w:t>
        <w:br/>
        <w:t xml:space="preserve">Английский — </w:t>
      </w:r>
      <w:r>
        <w:rPr/>
        <w:t>B</w:t>
      </w:r>
      <w:r>
        <w:rPr>
          <w:lang w:val="ru-RU"/>
        </w:rPr>
        <w:t>1 — Средний</w:t>
      </w:r>
    </w:p>
    <w:p>
      <w:pPr>
        <w:pStyle w:val="3"/>
        <w:rPr>
          <w:rFonts w:ascii="Arial" w:hAnsi="Arial" w:eastAsia="ＭＳ 明朝" w:cs=""/>
          <w:b/>
          <w:b/>
          <w:bCs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b/>
          <w:bCs/>
          <w:color w:val="000000"/>
          <w:kern w:val="0"/>
          <w:sz w:val="22"/>
          <w:szCs w:val="22"/>
          <w:lang w:val="ru-RU" w:eastAsia="en-US" w:bidi="ar-SA"/>
        </w:rPr>
        <w:t>Опыт вождения</w:t>
      </w:r>
    </w:p>
    <w:p>
      <w:pPr>
        <w:pStyle w:val="Normal"/>
        <w:spacing w:before="0" w:after="200"/>
        <w:rPr>
          <w:rFonts w:ascii="Arial" w:hAnsi="Arial" w:eastAsia="ＭＳ 明朝" w:cs=""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Нету</w:t>
      </w:r>
    </w:p>
    <w:p>
      <w:pPr>
        <w:pStyle w:val="3"/>
        <w:rPr>
          <w:rFonts w:ascii="Arial" w:hAnsi="Arial" w:eastAsia="ＭＳ 明朝" w:cs=""/>
          <w:b/>
          <w:b/>
          <w:bCs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b/>
          <w:bCs/>
          <w:color w:val="000000"/>
          <w:kern w:val="0"/>
          <w:sz w:val="22"/>
          <w:szCs w:val="22"/>
          <w:lang w:val="ru-RU" w:eastAsia="en-US" w:bidi="ar-SA"/>
        </w:rPr>
      </w:r>
    </w:p>
    <w:p>
      <w:pPr>
        <w:pStyle w:val="3"/>
        <w:rPr>
          <w:lang w:val="ru-RU"/>
        </w:rPr>
      </w:pPr>
      <w:r>
        <w:rPr>
          <w:lang w:val="ru-RU"/>
        </w:rPr>
        <w:t>Занятость и график работы</w:t>
      </w:r>
    </w:p>
    <w:p>
      <w:pPr>
        <w:pStyle w:val="Normal"/>
        <w:spacing w:before="0" w:after="200"/>
        <w:rPr>
          <w:rFonts w:ascii="Arial" w:hAnsi="Arial" w:eastAsia="ＭＳ 明朝" w:cs=""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Информационные технологии</w:t>
      </w:r>
    </w:p>
    <w:p>
      <w:pPr>
        <w:pStyle w:val="Normal"/>
        <w:spacing w:before="0" w:after="200"/>
        <w:rPr>
          <w:rFonts w:ascii="Arial" w:hAnsi="Arial" w:eastAsia="ＭＳ 明朝" w:cs=""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- Программирование и разработка</w:t>
      </w:r>
    </w:p>
    <w:p>
      <w:pPr>
        <w:pStyle w:val="3"/>
        <w:rPr>
          <w:lang w:val="ru-RU"/>
        </w:rPr>
      </w:pPr>
      <w:r>
        <w:rPr>
          <w:lang w:val="ru-RU"/>
        </w:rPr>
        <w:t>Занятость и график работы</w:t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  <w:t>Полный день, Удаленная работа, Полная занятость</w:t>
      </w:r>
    </w:p>
    <w:p>
      <w:pPr>
        <w:pStyle w:val="3"/>
        <w:rPr>
          <w:rFonts w:ascii="Arial" w:hAnsi="Arial" w:eastAsia="ＭＳ 明朝" w:cs=""/>
          <w:b/>
          <w:b/>
          <w:bCs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b/>
          <w:bCs/>
          <w:color w:val="000000"/>
          <w:kern w:val="0"/>
          <w:sz w:val="22"/>
          <w:szCs w:val="22"/>
          <w:lang w:val="ru-RU" w:eastAsia="en-US" w:bidi="ar-SA"/>
        </w:rPr>
        <w:t>Дата обновления резюме кандидатом</w:t>
      </w:r>
    </w:p>
    <w:p>
      <w:pPr>
        <w:pStyle w:val="Normal"/>
        <w:spacing w:before="0" w:after="200"/>
        <w:rPr>
          <w:rFonts w:ascii="Arial" w:hAnsi="Arial" w:eastAsia="ＭＳ 明朝" w:cs=""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4 июля 2023</w:t>
      </w:r>
    </w:p>
    <w:sectPr>
      <w:type w:val="nextPage"/>
      <w:pgSz w:w="12240" w:h="15840"/>
      <w:pgMar w:left="850" w:right="85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Courier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ＭＳ 明朝" w:cs="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b/>
      <w:bCs/>
      <w:sz w:val="26"/>
      <w:szCs w:val="26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fc693f"/>
    <w:pPr>
      <w:keepNext w:val="true"/>
      <w:keepLines/>
      <w:spacing w:before="0" w:after="0"/>
      <w:outlineLvl w:val="2"/>
    </w:pPr>
    <w:rPr>
      <w:b/>
      <w:bCs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5"/>
    <w:uiPriority w:val="99"/>
    <w:qFormat/>
    <w:rsid w:val="00e618bf"/>
    <w:rPr/>
  </w:style>
  <w:style w:type="character" w:styleId="Style6" w:customStyle="1">
    <w:name w:val="Нижний колонтитул Знак"/>
    <w:basedOn w:val="DefaultParagraphFont"/>
    <w:link w:val="a7"/>
    <w:uiPriority w:val="99"/>
    <w:qFormat/>
    <w:rsid w:val="00e618bf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7" w:customStyle="1">
    <w:name w:val="Заголовок Знак"/>
    <w:basedOn w:val="DefaultParagraphFont"/>
    <w:link w:val="aa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8" w:customStyle="1">
    <w:name w:val="Подзаголовок Знак"/>
    <w:basedOn w:val="DefaultParagraphFont"/>
    <w:link w:val="ac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yle9" w:customStyle="1">
    <w:name w:val="Основной текст Знак"/>
    <w:basedOn w:val="DefaultParagraphFont"/>
    <w:link w:val="af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10" w:customStyle="1">
    <w:name w:val="Текст макроса Знак"/>
    <w:basedOn w:val="DefaultParagraphFont"/>
    <w:link w:val="af3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7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11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2" w:customStyle="1">
    <w:name w:val="Выделенная цитата Знак"/>
    <w:basedOn w:val="DefaultParagraphFont"/>
    <w:link w:val="af8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af0"/>
    <w:uiPriority w:val="99"/>
    <w:unhideWhenUsed/>
    <w:rsid w:val="00aa1d8d"/>
    <w:pPr>
      <w:spacing w:before="0" w:after="120"/>
    </w:pPr>
    <w:rPr/>
  </w:style>
  <w:style w:type="paragraph" w:styleId="Style1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6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8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25">
    <w:name w:val="Title"/>
    <w:basedOn w:val="Normal"/>
    <w:next w:val="Normal"/>
    <w:link w:val="ab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6">
    <w:name w:val="Subtitle"/>
    <w:basedOn w:val="Normal"/>
    <w:next w:val="Normal"/>
    <w:link w:val="ad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4"/>
    <w:uiPriority w:val="99"/>
    <w:unhideWhenUsed/>
    <w:qFormat/>
    <w:rsid w:val="0029639d"/>
    <w:pPr>
      <w:widowControl/>
      <w:tabs>
        <w:tab w:val="clear" w:pos="709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8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af9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imaginative-boba-259dd5.netlify.app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12785E-E4A0-48EA-A5C1-1F405D19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LibreOffice/7.0.1.2$Windows_x86 LibreOffice_project/7cbcfc562f6eb6708b5ff7d7397325de9e764452</Application>
  <Pages>2</Pages>
  <Words>196</Words>
  <Characters>1225</Characters>
  <CharactersWithSpaces>1388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dc:language>ru-RU</dc:language>
  <cp:lastModifiedBy/>
  <dcterms:modified xsi:type="dcterms:W3CDTF">2023-07-04T22:02:07Z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